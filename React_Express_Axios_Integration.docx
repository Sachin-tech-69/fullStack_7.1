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Connecting React Frontend to Express API Using Axios</w:t>
      </w:r>
    </w:p>
    <w:p>
      <w:pPr>
        <w:pStyle w:val="Heading2"/>
      </w:pPr>
      <w:r>
        <w:t>1️⃣ Backend (Express.js) - server.js</w:t>
      </w:r>
    </w:p>
    <w:p>
      <w:r>
        <w:t>// server.js</w:t>
        <w:br/>
        <w:t>const express = require("express");</w:t>
        <w:br/>
        <w:t>const cors = require("cors");</w:t>
        <w:br/>
        <w:br/>
        <w:t>const app = express();</w:t>
        <w:br/>
        <w:t>const PORT = 5000;</w:t>
        <w:br/>
        <w:br/>
        <w:t>app.use(cors()); // Allow requests from React app</w:t>
        <w:br/>
        <w:br/>
        <w:t>// Sample product data</w:t>
        <w:br/>
        <w:t>const products = [</w:t>
        <w:br/>
        <w:t xml:space="preserve">  { id: 1, name: "Laptop", price: 75000 },</w:t>
        <w:br/>
        <w:t xml:space="preserve">  { id: 2, name: "Smartphone", price: 30000 },</w:t>
        <w:br/>
        <w:t xml:space="preserve">  { id: 3, name: "Headphones", price: 2500 },</w:t>
        <w:br/>
        <w:t>];</w:t>
        <w:br/>
        <w:br/>
        <w:t>// Route to get products</w:t>
        <w:br/>
        <w:t>app.get("/api/products", (req, res) =&gt; {</w:t>
        <w:br/>
        <w:t xml:space="preserve">  res.json(products);</w:t>
        <w:br/>
        <w:t>});</w:t>
        <w:br/>
        <w:br/>
        <w:t>// Start server</w:t>
        <w:br/>
        <w:t>app.listen(PORT, () =&gt; {</w:t>
        <w:br/>
        <w:t xml:space="preserve">  console.log(`✅ Server running on http://localhost:${PORT}`);</w:t>
        <w:br/>
        <w:t>});</w:t>
        <w:br/>
      </w:r>
    </w:p>
    <w:p>
      <w:pPr>
        <w:pStyle w:val="Heading2"/>
      </w:pPr>
      <w:r>
        <w:t>2️⃣ Frontend (React.js) - src/App.js</w:t>
      </w:r>
    </w:p>
    <w:p>
      <w:r>
        <w:t>import React, { useEffect, useState } from "react";</w:t>
        <w:br/>
        <w:t>import axios from "axios";</w:t>
        <w:br/>
        <w:t>import "./App.css";</w:t>
        <w:br/>
        <w:br/>
        <w:t>function App() {</w:t>
        <w:br/>
        <w:t xml:space="preserve">  const [products, setProducts] = useState([]);</w:t>
        <w:br/>
        <w:t xml:space="preserve">  const [loading, setLoading] = useState(true);</w:t>
        <w:br/>
        <w:t xml:space="preserve">  const [error, setError] = useState("");</w:t>
        <w:br/>
        <w:br/>
        <w:t xml:space="preserve">  useEffect(() =&gt; {</w:t>
        <w:br/>
        <w:t xml:space="preserve">    axios</w:t>
        <w:br/>
        <w:t xml:space="preserve">      .get("http://localhost:5000/api/products")</w:t>
        <w:br/>
        <w:t xml:space="preserve">      .then((response) =&gt; {</w:t>
        <w:br/>
        <w:t xml:space="preserve">        setProducts(response.data);</w:t>
        <w:br/>
        <w:t xml:space="preserve">        setLoading(false);</w:t>
        <w:br/>
        <w:t xml:space="preserve">      })</w:t>
        <w:br/>
        <w:t xml:space="preserve">      .catch((err) =&gt; {</w:t>
        <w:br/>
        <w:t xml:space="preserve">        setError("Failed to fetch products");</w:t>
        <w:br/>
        <w:t xml:space="preserve">        setLoading(false);</w:t>
        <w:br/>
        <w:t xml:space="preserve">      });</w:t>
        <w:br/>
        <w:t xml:space="preserve">  }, []);</w:t>
        <w:br/>
        <w:br/>
        <w:t xml:space="preserve">  if (loading) return &lt;h2&gt;Loading products...&lt;/h2&gt;;</w:t>
        <w:br/>
        <w:t xml:space="preserve">  if (error) return &lt;h2 style={{ color: "red" }}&gt;{error}&lt;/h2&gt;;</w:t>
        <w:br/>
        <w:br/>
        <w:t xml:space="preserve">  return (</w:t>
        <w:br/>
        <w:t xml:space="preserve">    &lt;div className="App"&gt;</w:t>
        <w:br/>
        <w:t xml:space="preserve">      &lt;h1&gt;Product List&lt;/h1&gt;</w:t>
        <w:br/>
        <w:t xml:space="preserve">      &lt;div className="product-container"&gt;</w:t>
        <w:br/>
        <w:t xml:space="preserve">        {products.map((p) =&gt; (</w:t>
        <w:br/>
        <w:t xml:space="preserve">          &lt;div className="product-card" key={p.id}&gt;</w:t>
        <w:br/>
        <w:t xml:space="preserve">            &lt;h3&gt;{p.name}&lt;/h3&gt;</w:t>
        <w:br/>
        <w:t xml:space="preserve">            &lt;p&gt;Price: ₹{p.price}&lt;/p&gt;</w:t>
        <w:br/>
        <w:t xml:space="preserve">          &lt;/div&gt;</w:t>
        <w:br/>
        <w:t xml:space="preserve">        ))}</w:t>
        <w:br/>
        <w:t xml:space="preserve">      &lt;/div&gt;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3️⃣ Frontend Styles - src/App.css</w:t>
      </w:r>
    </w:p>
    <w:p>
      <w:r>
        <w:t>.App {</w:t>
        <w:br/>
        <w:t xml:space="preserve">  text-align: center;</w:t>
        <w:br/>
        <w:t xml:space="preserve">  font-family: Arial, sans-serif;</w:t>
        <w:br/>
        <w:t xml:space="preserve">  margin-top: 30px;</w:t>
        <w:br/>
        <w:t>}</w:t>
        <w:br/>
        <w:br/>
        <w:t>.product-container {</w:t>
        <w:br/>
        <w:t xml:space="preserve">  display: flex;</w:t>
        <w:br/>
        <w:t xml:space="preserve">  justify-content: center;</w:t>
        <w:br/>
        <w:t xml:space="preserve">  flex-wrap: wrap;</w:t>
        <w:br/>
        <w:t xml:space="preserve">  gap: 20px;</w:t>
        <w:br/>
        <w:t xml:space="preserve">  margin-top: 20px;</w:t>
        <w:br/>
        <w:t>}</w:t>
        <w:br/>
        <w:br/>
        <w:t>.product-card {</w:t>
        <w:br/>
        <w:t xml:space="preserve">  background-color: #f8f9fa;</w:t>
        <w:br/>
        <w:t xml:space="preserve">  padding: 20px;</w:t>
        <w:br/>
        <w:t xml:space="preserve">  border-radius: 10px;</w:t>
        <w:br/>
        <w:t xml:space="preserve">  box-shadow: 0px 2px 6px rgba(0, 0, 0, 0.1);</w:t>
        <w:br/>
        <w:t xml:space="preserve">  width: 200px;</w:t>
        <w:br/>
        <w:t>}</w:t>
        <w:br/>
      </w:r>
    </w:p>
    <w:p>
      <w:pPr>
        <w:pStyle w:val="Heading2"/>
      </w:pPr>
      <w:r>
        <w:t>🔹 How to Run This Project</w:t>
      </w:r>
    </w:p>
    <w:p>
      <w:r>
        <w:t>1. **Backend Setup**</w:t>
        <w:br/>
        <w:t xml:space="preserve">   ```bash</w:t>
        <w:br/>
        <w:t xml:space="preserve">   mkdir express-backend</w:t>
        <w:br/>
        <w:t xml:space="preserve">   cd express-backend</w:t>
        <w:br/>
        <w:t xml:space="preserve">   npm init -y</w:t>
        <w:br/>
        <w:t xml:space="preserve">   npm install express cors</w:t>
        <w:br/>
        <w:t xml:space="preserve">   node server.js</w:t>
        <w:br/>
        <w:t xml:space="preserve">   ```</w:t>
        <w:br/>
        <w:br/>
        <w:t>2. **Frontend Setup**</w:t>
        <w:br/>
        <w:t xml:space="preserve">   ```bash</w:t>
        <w:br/>
        <w:t xml:space="preserve">   npx create-react-app react-frontend</w:t>
        <w:br/>
        <w:t xml:space="preserve">   cd react-frontend</w:t>
        <w:br/>
        <w:t xml:space="preserve">   npm install axios</w:t>
        <w:br/>
        <w:t xml:space="preserve">   ```</w:t>
        <w:br/>
        <w:br/>
        <w:t>3. Replace code in `src/App.js` and `src/App.css` with above.</w:t>
        <w:br/>
        <w:br/>
        <w:t>4. Run React app:</w:t>
        <w:br/>
        <w:t xml:space="preserve">   ```bash</w:t>
        <w:br/>
        <w:t xml:space="preserve">   npm start</w:t>
        <w:br/>
        <w:t xml:space="preserve">   ```</w:t>
        <w:br/>
        <w:br/>
        <w:t>5. Open browser at: http://localhost:3000</w:t>
        <w:br/>
        <w:t xml:space="preserve">   You’ll see the product list fetched from Express API.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